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Quizino - Teknisk løsning og spillregler</w:t>
      </w:r>
    </w:p>
    <w:p>
      <w:pPr>
        <w:pStyle w:val="Heading1"/>
      </w:pPr>
      <w:r>
        <w:t>Teknisk løsning og kode</w:t>
      </w:r>
    </w:p>
    <w:p>
      <w:r>
        <w:t xml:space="preserve"> </w:t>
        <w:br/>
        <w:t>Quizino er et spill som kombinerer elementer fra quiz og Texas Hold'em. Spillet kan spilles både fysisk og digitalt, og for å skape en tilgjengelig online løsning uten behov for fysiske gjenstander, foreslås følgende tekniske løsninger:</w:t>
        <w:br/>
        <w:t xml:space="preserve">    </w:t>
        <w:br/>
        <w:t>1. **Frontend (brukergrensesnitt)**:</w:t>
        <w:br/>
        <w:t xml:space="preserve">   - **React Native eller Flutter**: For å bygge en app som fungerer på både iOS og Android. Dette gir en enhetlig opplevelse på tvers av plattformer.</w:t>
        <w:br/>
        <w:t xml:space="preserve">   - **React.js eller Vue.js**: Hvis en webapp er ønskelig, for rask utvikling og interaktive brukergrensesnitt.</w:t>
        <w:br/>
        <w:t xml:space="preserve">   - **Socket.IO**: For sanntids kommunikasjon mellom spillere, slik at innsatsene og hendelser synkroniseres umiddelbart mellom deltakerne.</w:t>
        <w:br/>
        <w:t xml:space="preserve">   - **WebRTC**: For videokonferanser og kameraovervåkning (for å redusere juksing), spesielt hvis spillere er i forskjellige geografiske lokasjoner.</w:t>
        <w:br/>
        <w:br/>
        <w:t>2. **Backend (serverløsning)**:</w:t>
        <w:br/>
        <w:t xml:space="preserve">   - **Node.js + Express**: For å håndtere spilllogikk, spørsmål, innsats, og spillerdatabase.</w:t>
        <w:br/>
        <w:t xml:space="preserve">   - **Firebase eller MongoDB**: For å lagre spillprogresjon, spørsmål, spillere og deres innsatser.</w:t>
        <w:br/>
        <w:t xml:space="preserve">   - **Nedlastbar database for spørsmål**: Spørsmål og hints kan lagres i en database og hentes tilfeldig i spillet.</w:t>
        <w:br/>
        <w:t xml:space="preserve">   - **Timer**: Implementering av nedtellingstimer for tidsbegrensede spørsmål og innsatsrunder.</w:t>
        <w:br/>
        <w:br/>
        <w:t>3. **Sikkerhet mot juks**:</w:t>
        <w:br/>
        <w:t xml:space="preserve">   - **Autentisering**: Spillere må logge på via e-post, Facebook, Google etc.</w:t>
        <w:br/>
        <w:t xml:space="preserve">   - **Kameraovervåkning**: WebRTC for videokonferanse for å sikre at spillere ikke bruker eksterne hjelpemidler for å finne svarene.</w:t>
        <w:br/>
        <w:t xml:space="preserve">   - **Poengsystem**: Automatisk beregning av potten og vinnerne basert på spillere som er igjen ved slutten av runden og deres innsats.</w:t>
        <w:br/>
        <w:br/>
        <w:t>4. **Bløffingmekanikk**:</w:t>
        <w:br/>
        <w:t xml:space="preserve">   - Spillere kan bløffe seg videre ved å endre innsatsen og gi inntrykk av å vite svaret.</w:t>
        <w:br/>
        <w:t xml:space="preserve">   - Tidligere innsatser, atferd og chatlogg kan analyseres for å avgjøre om en spiller har bløffet.</w:t>
        <w:br/>
      </w:r>
    </w:p>
    <w:p>
      <w:pPr>
        <w:pStyle w:val="Heading1"/>
      </w:pPr>
      <w:r>
        <w:t>Spillregler og motor</w:t>
      </w:r>
    </w:p>
    <w:p>
      <w:r>
        <w:br/>
        <w:t>Quizino er et spill hvor quiz og Texas Hold'em poker møtes. Her er en oversikt over de viktigste reglene og hvordan spillet fungerer:</w:t>
        <w:br/>
        <w:br/>
        <w:t>1. **Start av spillet**:</w:t>
        <w:br/>
        <w:t xml:space="preserve">   - Spillerne velger en kategori (f.eks. sport, historie, musikk, etc.).</w:t>
        <w:br/>
        <w:t xml:space="preserve">   - Deltakerne får muligheten til å bli med i runden ved å satse en blind innsats. Hvis noen øker innsatsen, må de andre matche innsatsen eller kaste seg.</w:t>
        <w:br/>
        <w:br/>
        <w:t>2. **Spørsmål og svar**:</w:t>
        <w:br/>
        <w:t xml:space="preserve">   - Spørsmålet for den valgte kategorien blir presentert på skjermen.</w:t>
        <w:br/>
        <w:t xml:space="preserve">   - Alle spillerne skriver ned sitt svar før nedtellingen (1 minutt) er over.</w:t>
        <w:br/>
        <w:br/>
        <w:t>3. **Innsatsrunde**:</w:t>
        <w:br/>
        <w:t xml:space="preserve">   - Etter at spillerne har skrevet sitt svar, er det en innsatsrunde hvor spillere kan satse, calle eller folde.</w:t>
        <w:br/>
        <w:t xml:space="preserve">   - Spillere som fortsatt er med etter innsatsrunden får et hint. Deretter skjer det flere innsatsrunder, hvor nye hint blir avslørt.</w:t>
        <w:br/>
        <w:t xml:space="preserve">   - Hvert hint gjør spilleren mer eller mindre sikker på svaret, og dermed kan de justere innsatsen etter hva de tror.</w:t>
        <w:br/>
        <w:br/>
        <w:t>4. **Hintmekanisme**:</w:t>
        <w:br/>
        <w:t xml:space="preserve">   - Hintene avsløres én om gangen. Spillere kan justere innsatsen etter hvert hint for å fremstå mer sikre eller bløffe videre.</w:t>
        <w:br/>
        <w:br/>
        <w:t>5. **Avslutning og seier**:</w:t>
        <w:br/>
        <w:t xml:space="preserve">   - Når alle hintene er avslørt, blir siste innsatsrunde gjennomført.</w:t>
        <w:br/>
        <w:t xml:space="preserve">   - Hvis flere spillere er igjen og har riktig svar, deles potten mellom dem.</w:t>
        <w:br/>
        <w:t xml:space="preserve">   - Hvis ingen har riktig svar, deles potten mellom de gjenværende spillerne.</w:t>
        <w:br/>
        <w:t xml:space="preserve">   - For talloppgaver, vinner den spilleren som er nærmest svaret.</w:t>
        <w:br/>
        <w:br/>
        <w:t>6. **Bløffing**:</w:t>
        <w:br/>
        <w:t xml:space="preserve">   - Spillere kan velge å bløffe seg videre ved å satse og fremstå som om de har svaret, selv om de ikke nødvendigvis har det.</w:t>
        <w:br/>
        <w:t xml:space="preserve">   - Dette legges til som et strategisk element for å gjøre spillet mer spennende.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